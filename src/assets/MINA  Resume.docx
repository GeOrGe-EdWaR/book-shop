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D37E" w14:textId="660E28A5" w:rsidR="00601010" w:rsidRPr="000B24EC" w:rsidRDefault="004D2004" w:rsidP="0097639C">
      <w:pPr>
        <w:pStyle w:val="NAME"/>
      </w:pPr>
      <w:r>
        <w:t>George</w:t>
      </w:r>
      <w:r w:rsidR="007858D5" w:rsidRPr="000B24EC">
        <w:t xml:space="preserve"> </w:t>
      </w:r>
      <w:proofErr w:type="spellStart"/>
      <w:r w:rsidR="007858D5" w:rsidRPr="000B24EC">
        <w:t>Edwar</w:t>
      </w:r>
      <w:proofErr w:type="spellEnd"/>
    </w:p>
    <w:p w14:paraId="04129DEC" w14:textId="5B5C5AC0" w:rsidR="00426DB5" w:rsidRPr="00426DB5" w:rsidRDefault="00426DB5" w:rsidP="004D2004">
      <w:pPr>
        <w:pStyle w:val="ListParagraph"/>
        <w:ind w:left="142"/>
        <w:jc w:val="center"/>
        <w:rPr>
          <w:rFonts w:ascii="Montserrat" w:hAnsi="Montserrat" w:cs="Calibri"/>
          <w:color w:val="1F4E79" w:themeColor="accent1" w:themeShade="80"/>
          <w:sz w:val="20"/>
          <w:szCs w:val="20"/>
        </w:rPr>
      </w:pPr>
      <w:r w:rsidRPr="00426DB5">
        <w:rPr>
          <w:rFonts w:ascii="Arial" w:hAnsi="Arial" w:cs="Arial"/>
          <w:noProof/>
          <w:sz w:val="20"/>
          <w:szCs w:val="20"/>
          <w:bdr w:val="none" w:sz="0" w:space="0" w:color="auto" w:frame="1"/>
        </w:rPr>
        <w:drawing>
          <wp:inline distT="0" distB="0" distL="0" distR="0" wp14:anchorId="7D2F5754" wp14:editId="73AADABD">
            <wp:extent cx="129540" cy="1295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28" cy="15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893" w:rsidRPr="00426DB5">
        <w:rPr>
          <w:rFonts w:ascii="Montserrat" w:hAnsi="Montserrat" w:cs="Calibri"/>
          <w:color w:val="auto"/>
          <w:sz w:val="20"/>
          <w:szCs w:val="20"/>
        </w:rPr>
        <w:t xml:space="preserve">Cairo </w:t>
      </w:r>
      <w:r w:rsidRPr="00426DB5">
        <w:rPr>
          <w:rFonts w:ascii="Arial" w:hAnsi="Arial" w:cs="Arial"/>
          <w:noProof/>
          <w:sz w:val="20"/>
          <w:szCs w:val="20"/>
          <w:bdr w:val="none" w:sz="0" w:space="0" w:color="auto" w:frame="1"/>
        </w:rPr>
        <w:drawing>
          <wp:inline distT="0" distB="0" distL="0" distR="0" wp14:anchorId="416CDDD0" wp14:editId="32FD26BC">
            <wp:extent cx="129540" cy="1295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6" cy="13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893" w:rsidRPr="00426DB5">
        <w:rPr>
          <w:rFonts w:ascii="Montserrat" w:hAnsi="Montserrat" w:cs="Calibri"/>
          <w:color w:val="auto"/>
          <w:sz w:val="20"/>
          <w:szCs w:val="20"/>
        </w:rPr>
        <w:t>+2 012-016-90778</w:t>
      </w:r>
      <w:r w:rsidR="00274A97">
        <w:rPr>
          <w:rFonts w:ascii="Montserrat" w:hAnsi="Montserrat" w:cs="Calibri"/>
          <w:color w:val="auto"/>
          <w:sz w:val="20"/>
          <w:szCs w:val="20"/>
        </w:rPr>
        <w:t xml:space="preserve"> </w:t>
      </w:r>
      <w:r w:rsidRPr="00426DB5">
        <w:rPr>
          <w:rFonts w:ascii="Arial" w:hAnsi="Arial" w:cs="Arial"/>
          <w:noProof/>
          <w:sz w:val="20"/>
          <w:szCs w:val="20"/>
          <w:bdr w:val="none" w:sz="0" w:space="0" w:color="auto" w:frame="1"/>
        </w:rPr>
        <w:drawing>
          <wp:inline distT="0" distB="0" distL="0" distR="0" wp14:anchorId="608D9DFB" wp14:editId="1C0908BB">
            <wp:extent cx="144780" cy="10424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92" cy="13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893" w:rsidRPr="00426DB5">
        <w:rPr>
          <w:rFonts w:ascii="Montserrat" w:hAnsi="Montserrat" w:cs="Calibri"/>
          <w:color w:val="auto"/>
          <w:sz w:val="20"/>
          <w:szCs w:val="20"/>
        </w:rPr>
        <w:t xml:space="preserve"> </w:t>
      </w:r>
      <w:r w:rsidR="004D2004" w:rsidRPr="004D2004">
        <w:rPr>
          <w:rFonts w:ascii="Montserrat" w:hAnsi="Montserrat" w:cs="Calibri"/>
          <w:color w:val="auto"/>
          <w:sz w:val="20"/>
          <w:szCs w:val="20"/>
        </w:rPr>
        <w:t>georgeedwar2003@gmail.com</w:t>
      </w:r>
      <w:r w:rsidR="005E7893" w:rsidRPr="00426DB5">
        <w:rPr>
          <w:rFonts w:ascii="Montserrat" w:hAnsi="Montserrat" w:cs="Calibri"/>
          <w:color w:val="auto"/>
          <w:sz w:val="20"/>
          <w:szCs w:val="20"/>
        </w:rPr>
        <w:t xml:space="preserve"> </w:t>
      </w:r>
      <w:r w:rsidRPr="00426DB5">
        <w:rPr>
          <w:rFonts w:ascii="Arial" w:hAnsi="Arial" w:cs="Arial"/>
          <w:noProof/>
          <w:sz w:val="20"/>
          <w:szCs w:val="20"/>
          <w:bdr w:val="none" w:sz="0" w:space="0" w:color="auto" w:frame="1"/>
        </w:rPr>
        <w:drawing>
          <wp:inline distT="0" distB="0" distL="0" distR="0" wp14:anchorId="2F177413" wp14:editId="61E402C6">
            <wp:extent cx="111669" cy="111669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02" cy="18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001F">
        <w:rPr>
          <w:rFonts w:ascii="Montserrat" w:hAnsi="Montserrat" w:cs="Calibri"/>
          <w:b/>
          <w:bCs/>
          <w:color w:val="auto"/>
          <w:sz w:val="20"/>
          <w:szCs w:val="20"/>
        </w:rPr>
        <w:t xml:space="preserve"> </w:t>
      </w:r>
      <w:hyperlink r:id="rId12" w:history="1">
        <w:r w:rsidR="00B73192" w:rsidRPr="004D2004">
          <w:rPr>
            <w:rStyle w:val="Hyperlink"/>
            <w:rFonts w:ascii="Montserrat" w:hAnsi="Montserrat" w:cs="Calibri"/>
            <w:sz w:val="20"/>
            <w:szCs w:val="20"/>
          </w:rPr>
          <w:t>LinkedIn</w:t>
        </w:r>
      </w:hyperlink>
      <w:r w:rsidR="005E7893" w:rsidRPr="00426DB5">
        <w:rPr>
          <w:rFonts w:ascii="Montserrat" w:hAnsi="Montserrat" w:cs="Calibri"/>
          <w:color w:val="1F4E79" w:themeColor="accent1" w:themeShade="80"/>
          <w:sz w:val="20"/>
          <w:szCs w:val="20"/>
        </w:rPr>
        <w:t xml:space="preserve"> </w:t>
      </w:r>
      <w:r w:rsidRPr="00426DB5">
        <w:rPr>
          <w:rFonts w:ascii="Arial" w:hAnsi="Arial" w:cs="Arial"/>
          <w:noProof/>
          <w:sz w:val="20"/>
          <w:szCs w:val="20"/>
          <w:bdr w:val="none" w:sz="0" w:space="0" w:color="auto" w:frame="1"/>
        </w:rPr>
        <w:drawing>
          <wp:inline distT="0" distB="0" distL="0" distR="0" wp14:anchorId="321C78FC" wp14:editId="33C25D38">
            <wp:extent cx="111397" cy="111397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34" cy="12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893" w:rsidRPr="00426DB5">
        <w:rPr>
          <w:rFonts w:ascii="Montserrat" w:hAnsi="Montserrat" w:cs="Calibri"/>
          <w:color w:val="auto"/>
          <w:sz w:val="20"/>
          <w:szCs w:val="20"/>
        </w:rPr>
        <w:t xml:space="preserve"> </w:t>
      </w:r>
      <w:bookmarkStart w:id="0" w:name="_Hlk166180987"/>
      <w:r w:rsidR="005E7893" w:rsidRPr="00426DB5">
        <w:rPr>
          <w:rFonts w:ascii="Montserrat" w:hAnsi="Montserrat" w:cs="Calibri"/>
          <w:color w:val="1F4E79" w:themeColor="accent1" w:themeShade="80"/>
          <w:sz w:val="20"/>
          <w:szCs w:val="20"/>
        </w:rPr>
        <w:fldChar w:fldCharType="begin"/>
      </w:r>
      <w:r w:rsidR="005E7893" w:rsidRPr="00426DB5">
        <w:rPr>
          <w:rFonts w:ascii="Montserrat" w:hAnsi="Montserrat" w:cs="Calibri"/>
          <w:color w:val="1F4E79" w:themeColor="accent1" w:themeShade="80"/>
          <w:sz w:val="20"/>
          <w:szCs w:val="20"/>
        </w:rPr>
        <w:instrText>HYPERLINK "https://github.com/Eng-MinaEdward"</w:instrText>
      </w:r>
      <w:r w:rsidR="005E7893" w:rsidRPr="00426DB5">
        <w:rPr>
          <w:rFonts w:ascii="Montserrat" w:hAnsi="Montserrat" w:cs="Calibri"/>
          <w:color w:val="1F4E79" w:themeColor="accent1" w:themeShade="80"/>
          <w:sz w:val="20"/>
          <w:szCs w:val="20"/>
        </w:rPr>
        <w:fldChar w:fldCharType="separate"/>
      </w:r>
      <w:r w:rsidR="00B73192" w:rsidRPr="00426DB5">
        <w:rPr>
          <w:rFonts w:ascii="Montserrat" w:hAnsi="Montserrat" w:cs="Calibri"/>
          <w:color w:val="1F4E79" w:themeColor="accent1" w:themeShade="80"/>
          <w:sz w:val="20"/>
          <w:szCs w:val="20"/>
        </w:rPr>
        <w:t>GitHub</w:t>
      </w:r>
      <w:r w:rsidR="005E7893" w:rsidRPr="00426DB5">
        <w:rPr>
          <w:rFonts w:ascii="Montserrat" w:hAnsi="Montserrat" w:cs="Calibri"/>
          <w:color w:val="1F4E79" w:themeColor="accent1" w:themeShade="80"/>
          <w:sz w:val="20"/>
          <w:szCs w:val="20"/>
        </w:rPr>
        <w:fldChar w:fldCharType="end"/>
      </w:r>
      <w:bookmarkEnd w:id="0"/>
    </w:p>
    <w:p w14:paraId="6956E585" w14:textId="421541A8" w:rsidR="00601010" w:rsidRPr="00BC7B04" w:rsidRDefault="00601010" w:rsidP="00F91C69">
      <w:pPr>
        <w:spacing w:line="276" w:lineRule="auto"/>
        <w:jc w:val="center"/>
        <w:rPr>
          <w:rFonts w:ascii="Montserrat" w:hAnsi="Montserrat" w:cs="Calibri"/>
          <w:color w:val="auto"/>
          <w:sz w:val="22"/>
          <w:szCs w:val="22"/>
        </w:rPr>
      </w:pPr>
      <w:r w:rsidRPr="00BC7B04">
        <w:rPr>
          <w:rFonts w:ascii="Montserrat" w:hAnsi="Montserrat" w:cs="Calibri"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4B4CE" wp14:editId="375932B1">
                <wp:simplePos x="0" y="0"/>
                <wp:positionH relativeFrom="margin">
                  <wp:align>center</wp:align>
                </wp:positionH>
                <wp:positionV relativeFrom="paragraph">
                  <wp:posOffset>89535</wp:posOffset>
                </wp:positionV>
                <wp:extent cx="68503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0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B5CF9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05pt" to="539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A169350" w14:textId="7AB7E760" w:rsidR="00871992" w:rsidRPr="007472B0" w:rsidRDefault="00601010" w:rsidP="0097639C">
      <w:pPr>
        <w:pStyle w:val="Titledev"/>
      </w:pPr>
      <w:r w:rsidRPr="00BC7B04">
        <w:t xml:space="preserve">Angular Developer </w:t>
      </w:r>
      <w:r w:rsidR="005E7893" w:rsidRPr="00BC7B04">
        <w:t xml:space="preserve">| Front End Developer | </w:t>
      </w:r>
      <w:r w:rsidRPr="00BC7B04">
        <w:t>Software Engineer</w:t>
      </w:r>
    </w:p>
    <w:p w14:paraId="2C1234DD" w14:textId="32E29F4A" w:rsidR="00F91C69" w:rsidRPr="004D2004" w:rsidRDefault="004D2004" w:rsidP="004D2004">
      <w:pPr>
        <w:tabs>
          <w:tab w:val="left" w:pos="284"/>
        </w:tabs>
        <w:spacing w:line="276" w:lineRule="auto"/>
        <w:rPr>
          <w:rFonts w:ascii="Montserrat" w:hAnsi="Montserrat" w:cs="Calibri"/>
          <w:sz w:val="18"/>
          <w:szCs w:val="18"/>
        </w:rPr>
      </w:pPr>
      <w:r w:rsidRPr="004D2004">
        <w:rPr>
          <w:rFonts w:ascii="Montserrat" w:hAnsi="Montserrat" w:cs="Calibri"/>
          <w:sz w:val="18"/>
          <w:szCs w:val="18"/>
        </w:rPr>
        <w:t>Experienced and dedicated Front-End Developer with a robust foundation in JavaScript, HTML,</w:t>
      </w:r>
      <w:r>
        <w:rPr>
          <w:rFonts w:ascii="Montserrat" w:hAnsi="Montserrat" w:cs="Calibri"/>
          <w:sz w:val="18"/>
          <w:szCs w:val="18"/>
        </w:rPr>
        <w:t xml:space="preserve"> </w:t>
      </w:r>
      <w:r w:rsidRPr="004D2004">
        <w:rPr>
          <w:rFonts w:ascii="Montserrat" w:hAnsi="Montserrat" w:cs="Calibri"/>
          <w:sz w:val="18"/>
          <w:szCs w:val="18"/>
        </w:rPr>
        <w:t xml:space="preserve">CSS, and </w:t>
      </w:r>
      <w:proofErr w:type="spellStart"/>
      <w:r w:rsidRPr="004D2004">
        <w:rPr>
          <w:rFonts w:ascii="Montserrat" w:hAnsi="Montserrat" w:cs="Calibri"/>
          <w:sz w:val="18"/>
          <w:szCs w:val="18"/>
        </w:rPr>
        <w:t>Github</w:t>
      </w:r>
      <w:proofErr w:type="spellEnd"/>
      <w:r w:rsidRPr="004D2004">
        <w:rPr>
          <w:rFonts w:ascii="Montserrat" w:hAnsi="Montserrat" w:cs="Calibri"/>
          <w:sz w:val="18"/>
          <w:szCs w:val="18"/>
        </w:rPr>
        <w:t>. Proficient in Angular and Bootstrap, with a passion for continuous learning and</w:t>
      </w:r>
      <w:r>
        <w:rPr>
          <w:rFonts w:ascii="Montserrat" w:hAnsi="Montserrat" w:cs="Calibri"/>
          <w:sz w:val="18"/>
          <w:szCs w:val="18"/>
        </w:rPr>
        <w:t xml:space="preserve"> </w:t>
      </w:r>
      <w:r w:rsidRPr="004D2004">
        <w:rPr>
          <w:rFonts w:ascii="Montserrat" w:hAnsi="Montserrat" w:cs="Calibri"/>
          <w:sz w:val="18"/>
          <w:szCs w:val="18"/>
        </w:rPr>
        <w:t>improvement. A proactive problem solver and effective communicator, skilled in both independent</w:t>
      </w:r>
      <w:r>
        <w:rPr>
          <w:rFonts w:ascii="Montserrat" w:hAnsi="Montserrat" w:cs="Calibri"/>
          <w:sz w:val="18"/>
          <w:szCs w:val="18"/>
        </w:rPr>
        <w:t xml:space="preserve"> </w:t>
      </w:r>
      <w:r w:rsidRPr="004D2004">
        <w:rPr>
          <w:rFonts w:ascii="Montserrat" w:hAnsi="Montserrat" w:cs="Calibri"/>
          <w:sz w:val="18"/>
          <w:szCs w:val="18"/>
        </w:rPr>
        <w:t>work and team collaboration within Telecommunications and Information Technologies Seeking a</w:t>
      </w:r>
      <w:r>
        <w:rPr>
          <w:rFonts w:ascii="Montserrat" w:hAnsi="Montserrat" w:cs="Calibri"/>
          <w:sz w:val="18"/>
          <w:szCs w:val="18"/>
        </w:rPr>
        <w:t xml:space="preserve"> </w:t>
      </w:r>
      <w:r w:rsidRPr="004D2004">
        <w:rPr>
          <w:rFonts w:ascii="Montserrat" w:hAnsi="Montserrat" w:cs="Calibri"/>
          <w:sz w:val="18"/>
          <w:szCs w:val="18"/>
        </w:rPr>
        <w:t>role to contribute to challenging projects and grow professionally. I am excited to leverage my</w:t>
      </w:r>
      <w:r>
        <w:rPr>
          <w:rFonts w:ascii="Montserrat" w:hAnsi="Montserrat" w:cs="Calibri"/>
          <w:sz w:val="18"/>
          <w:szCs w:val="18"/>
        </w:rPr>
        <w:t xml:space="preserve"> </w:t>
      </w:r>
      <w:r w:rsidRPr="004D2004">
        <w:rPr>
          <w:rFonts w:ascii="Montserrat" w:hAnsi="Montserrat" w:cs="Calibri"/>
          <w:sz w:val="18"/>
          <w:szCs w:val="18"/>
        </w:rPr>
        <w:t>technical skills and passion for web development to make a meaningful impact.</w:t>
      </w:r>
    </w:p>
    <w:p w14:paraId="05F5492C" w14:textId="77777777" w:rsidR="005678FB" w:rsidRDefault="005678FB" w:rsidP="0097639C">
      <w:pPr>
        <w:pStyle w:val="Subtitleofme"/>
        <w:jc w:val="center"/>
        <w:rPr>
          <w:sz w:val="28"/>
          <w:szCs w:val="28"/>
        </w:rPr>
      </w:pPr>
      <w:r w:rsidRPr="00BC7B04">
        <w:t xml:space="preserve">TECHNICAL </w:t>
      </w:r>
      <w:r w:rsidRPr="004630E5">
        <w:t>SKILLS</w:t>
      </w:r>
    </w:p>
    <w:p w14:paraId="1E38584C" w14:textId="77777777" w:rsidR="003C2D79" w:rsidRPr="004630E5" w:rsidRDefault="003C2D79" w:rsidP="003C2D79">
      <w:pPr>
        <w:widowControl w:val="0"/>
        <w:spacing w:line="276" w:lineRule="auto"/>
        <w:rPr>
          <w:rFonts w:ascii="Montserrat" w:eastAsia="Montserrat" w:hAnsi="Montserrat" w:cs="Montserrat"/>
          <w:sz w:val="20"/>
          <w:szCs w:val="20"/>
          <w:lang w:val="en-GB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Programming: </w:t>
      </w:r>
      <w:r w:rsidRPr="008F65D8">
        <w:rPr>
          <w:rFonts w:ascii="Montserrat" w:eastAsia="Montserrat" w:hAnsi="Montserrat" w:cs="Montserrat"/>
          <w:sz w:val="20"/>
          <w:szCs w:val="20"/>
        </w:rPr>
        <w:t>JavaScript</w:t>
      </w:r>
      <w:r>
        <w:rPr>
          <w:rFonts w:ascii="Montserrat" w:eastAsia="Montserrat" w:hAnsi="Montserrat" w:cs="Montserrat"/>
          <w:sz w:val="20"/>
          <w:szCs w:val="20"/>
        </w:rPr>
        <w:t xml:space="preserve"> </w:t>
      </w:r>
      <w:r w:rsidRPr="008F65D8">
        <w:rPr>
          <w:rFonts w:ascii="Montserrat" w:eastAsia="Montserrat" w:hAnsi="Montserrat" w:cs="Montserrat"/>
          <w:sz w:val="20"/>
          <w:szCs w:val="20"/>
        </w:rPr>
        <w:t>Typescript</w:t>
      </w:r>
      <w:r>
        <w:rPr>
          <w:rFonts w:ascii="Montserrat" w:eastAsia="Montserrat" w:hAnsi="Montserrat" w:cs="Montserrat"/>
          <w:sz w:val="20"/>
          <w:szCs w:val="20"/>
        </w:rPr>
        <w:t xml:space="preserve"> HTML5, CSS3</w:t>
      </w:r>
      <w:r>
        <w:rPr>
          <w:rFonts w:ascii="Montserrat" w:eastAsia="Montserrat" w:hAnsi="Montserrat" w:cs="Montserrat"/>
          <w:sz w:val="20"/>
          <w:szCs w:val="20"/>
          <w:lang w:val="en-GB"/>
        </w:rPr>
        <w:t>.</w:t>
      </w:r>
    </w:p>
    <w:p w14:paraId="72A01F7E" w14:textId="77777777" w:rsidR="003C2D79" w:rsidRDefault="003C2D79" w:rsidP="003C2D79">
      <w:pPr>
        <w:widowControl w:val="0"/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Software Development: </w:t>
      </w:r>
      <w:r>
        <w:rPr>
          <w:rFonts w:ascii="Montserrat" w:eastAsia="Montserrat" w:hAnsi="Montserrat" w:cs="Montserrat"/>
          <w:sz w:val="20"/>
          <w:szCs w:val="20"/>
        </w:rPr>
        <w:t>Object Oriented Programming (OOP), Software Development Lifecycle, Agile.</w:t>
      </w:r>
    </w:p>
    <w:p w14:paraId="03E51458" w14:textId="75E9F656" w:rsidR="003C2D79" w:rsidRDefault="003C2D79" w:rsidP="003C2D79">
      <w:pPr>
        <w:widowControl w:val="0"/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Frameworks and Automation: </w:t>
      </w:r>
      <w:r w:rsidRPr="008F65D8">
        <w:rPr>
          <w:rFonts w:ascii="Montserrat" w:eastAsia="Montserrat" w:hAnsi="Montserrat" w:cs="Montserrat"/>
          <w:sz w:val="20"/>
          <w:szCs w:val="20"/>
        </w:rPr>
        <w:t>Angular +</w:t>
      </w:r>
      <w:proofErr w:type="gramStart"/>
      <w:r w:rsidRPr="008F65D8">
        <w:rPr>
          <w:rFonts w:ascii="Montserrat" w:eastAsia="Montserrat" w:hAnsi="Montserrat" w:cs="Montserrat"/>
          <w:sz w:val="20"/>
          <w:szCs w:val="20"/>
        </w:rPr>
        <w:t>2</w:t>
      </w:r>
      <w:r>
        <w:rPr>
          <w:rFonts w:ascii="Montserrat" w:eastAsia="Montserrat" w:hAnsi="Montserrat" w:cs="Montserrat"/>
          <w:sz w:val="20"/>
          <w:szCs w:val="20"/>
        </w:rPr>
        <w:t>,</w:t>
      </w:r>
      <w:r w:rsidRPr="008F65D8">
        <w:rPr>
          <w:rFonts w:ascii="Montserrat" w:eastAsia="Montserrat" w:hAnsi="Montserrat" w:cs="Montserrat"/>
          <w:sz w:val="20"/>
          <w:szCs w:val="20"/>
        </w:rPr>
        <w:t>Bootstrap</w:t>
      </w:r>
      <w:proofErr w:type="gramEnd"/>
    </w:p>
    <w:p w14:paraId="064A3948" w14:textId="2B9C269F" w:rsidR="003C2D79" w:rsidRDefault="003C2D79" w:rsidP="003C2D79">
      <w:pPr>
        <w:widowControl w:val="0"/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Tools: </w:t>
      </w:r>
      <w:r>
        <w:rPr>
          <w:rFonts w:ascii="Montserrat" w:eastAsia="Montserrat" w:hAnsi="Montserrat" w:cs="Montserrat"/>
          <w:sz w:val="20"/>
          <w:szCs w:val="20"/>
        </w:rPr>
        <w:t xml:space="preserve">GitHub, Git </w:t>
      </w:r>
    </w:p>
    <w:p w14:paraId="3431DE7A" w14:textId="77777777" w:rsidR="004D2004" w:rsidRDefault="004D2004" w:rsidP="004D2004">
      <w:pPr>
        <w:pStyle w:val="Subtitleofme"/>
        <w:rPr>
          <w:b w:val="0"/>
          <w:bCs w:val="0"/>
          <w:color w:val="000000"/>
          <w:sz w:val="18"/>
          <w:szCs w:val="18"/>
        </w:rPr>
      </w:pPr>
    </w:p>
    <w:p w14:paraId="261B72D0" w14:textId="77777777" w:rsidR="003C2D79" w:rsidRDefault="004D2004" w:rsidP="003C2D79">
      <w:pPr>
        <w:pStyle w:val="Subtitleofme"/>
      </w:pPr>
      <w:r w:rsidRPr="004D2004">
        <w:t>CERTIFICATES</w:t>
      </w:r>
    </w:p>
    <w:p w14:paraId="76C61E2F" w14:textId="4A58B3D9" w:rsidR="004D2004" w:rsidRPr="004D2004" w:rsidRDefault="004D2004" w:rsidP="003C2D79">
      <w:pPr>
        <w:pStyle w:val="Body"/>
        <w:numPr>
          <w:ilvl w:val="0"/>
          <w:numId w:val="14"/>
        </w:numPr>
      </w:pPr>
      <w:r w:rsidRPr="004D2004">
        <w:t>Udacity Web Development Challenger NANODEGREE (11/2022)</w:t>
      </w:r>
    </w:p>
    <w:p w14:paraId="2980EB22" w14:textId="77777777" w:rsidR="004D2004" w:rsidRPr="004D2004" w:rsidRDefault="004D2004" w:rsidP="003C2D79">
      <w:pPr>
        <w:pStyle w:val="Body"/>
        <w:ind w:left="720"/>
      </w:pPr>
      <w:r w:rsidRPr="004D2004">
        <w:t>DA3DPEM</w:t>
      </w:r>
    </w:p>
    <w:p w14:paraId="51C94D25" w14:textId="47F87674" w:rsidR="004D2004" w:rsidRPr="004D2004" w:rsidRDefault="004D2004" w:rsidP="003C2D79">
      <w:pPr>
        <w:pStyle w:val="Body"/>
        <w:numPr>
          <w:ilvl w:val="0"/>
          <w:numId w:val="14"/>
        </w:numPr>
      </w:pPr>
      <w:r w:rsidRPr="004D2004">
        <w:t>Udacity professional Front-End Web Development (01/2023)</w:t>
      </w:r>
    </w:p>
    <w:p w14:paraId="32A15D75" w14:textId="77777777" w:rsidR="004D2004" w:rsidRPr="004D2004" w:rsidRDefault="004D2004" w:rsidP="003C2D79">
      <w:pPr>
        <w:pStyle w:val="Body"/>
        <w:ind w:left="720"/>
      </w:pPr>
      <w:r w:rsidRPr="004D2004">
        <w:t>confirm.udacity.com/2XXVZWDS</w:t>
      </w:r>
    </w:p>
    <w:p w14:paraId="738B233F" w14:textId="21E52C30" w:rsidR="004D2004" w:rsidRPr="004D2004" w:rsidRDefault="004D2004" w:rsidP="003C2D79">
      <w:pPr>
        <w:pStyle w:val="Body"/>
        <w:numPr>
          <w:ilvl w:val="0"/>
          <w:numId w:val="14"/>
        </w:numPr>
      </w:pPr>
      <w:r w:rsidRPr="004D2004">
        <w:t>Front-End Web Development Ultimate Guide (05/2023)</w:t>
      </w:r>
    </w:p>
    <w:p w14:paraId="560CE0ED" w14:textId="1C99534B" w:rsidR="004D2004" w:rsidRPr="004D2004" w:rsidRDefault="004D2004" w:rsidP="003C2D79">
      <w:pPr>
        <w:pStyle w:val="Body"/>
        <w:ind w:left="720"/>
      </w:pPr>
      <w:r w:rsidRPr="004D2004">
        <w:t>https://udemy-certificate.s3.amazonaws.com/image/UC-aa1b1057 537d-47f7-8657-48a816c08945.jpg</w:t>
      </w:r>
    </w:p>
    <w:p w14:paraId="5A0C3FC4" w14:textId="6FDD046D" w:rsidR="00274A97" w:rsidRDefault="004D2004" w:rsidP="003C2D79">
      <w:pPr>
        <w:pStyle w:val="Body"/>
        <w:numPr>
          <w:ilvl w:val="0"/>
          <w:numId w:val="14"/>
        </w:numPr>
      </w:pPr>
      <w:r w:rsidRPr="004D2004">
        <w:t xml:space="preserve">IBM </w:t>
      </w:r>
      <w:proofErr w:type="spellStart"/>
      <w:r w:rsidRPr="004D2004">
        <w:t>Skillsbuild</w:t>
      </w:r>
      <w:proofErr w:type="spellEnd"/>
      <w:r w:rsidRPr="004D2004">
        <w:t xml:space="preserve"> Digital Training Program Web Development from </w:t>
      </w:r>
      <w:proofErr w:type="spellStart"/>
      <w:r w:rsidRPr="004D2004">
        <w:t>Efe</w:t>
      </w:r>
      <w:proofErr w:type="spellEnd"/>
      <w:r w:rsidRPr="004D2004">
        <w:t xml:space="preserve"> (02/2024)</w:t>
      </w:r>
    </w:p>
    <w:p w14:paraId="13E4DD0D" w14:textId="77777777" w:rsidR="003C2D79" w:rsidRPr="004D2004" w:rsidRDefault="003C2D79" w:rsidP="004D2004">
      <w:pPr>
        <w:pStyle w:val="Body"/>
      </w:pPr>
    </w:p>
    <w:p w14:paraId="6E1F5D1E" w14:textId="3BC8F7D7" w:rsidR="00124AF3" w:rsidRPr="00BC7B04" w:rsidRDefault="00124AF3" w:rsidP="0097639C">
      <w:pPr>
        <w:pStyle w:val="Subtitleofme"/>
      </w:pPr>
      <w:r w:rsidRPr="00BC7B04">
        <w:t>EDUCATION</w:t>
      </w:r>
    </w:p>
    <w:p w14:paraId="4D103A72" w14:textId="3510F985" w:rsidR="005678FB" w:rsidRDefault="004D2004" w:rsidP="004D2004">
      <w:pPr>
        <w:tabs>
          <w:tab w:val="num" w:pos="1440"/>
        </w:tabs>
        <w:spacing w:line="276" w:lineRule="auto"/>
        <w:rPr>
          <w:rFonts w:ascii="Montserrat" w:hAnsi="Montserrat" w:cs="Calibri"/>
          <w:sz w:val="18"/>
          <w:szCs w:val="18"/>
        </w:rPr>
      </w:pPr>
      <w:r w:rsidRPr="004D2004">
        <w:rPr>
          <w:rFonts w:ascii="Montserrat" w:hAnsi="Montserrat" w:cs="Calibri"/>
          <w:sz w:val="18"/>
          <w:szCs w:val="18"/>
        </w:rPr>
        <w:t>Faculty of Arts, Department of Philosophy, South Valley</w:t>
      </w:r>
      <w:r w:rsidRPr="004D2004">
        <w:rPr>
          <w:rFonts w:ascii="Montserrat" w:hAnsi="Montserrat" w:cs="Calibri"/>
          <w:sz w:val="18"/>
          <w:szCs w:val="18"/>
        </w:rPr>
        <w:t xml:space="preserve"> </w:t>
      </w:r>
      <w:r w:rsidRPr="004D2004">
        <w:rPr>
          <w:rFonts w:ascii="Montserrat" w:hAnsi="Montserrat" w:cs="Calibri"/>
          <w:sz w:val="18"/>
          <w:szCs w:val="18"/>
        </w:rPr>
        <w:t>University</w:t>
      </w:r>
      <w:r w:rsidR="003C2D79">
        <w:rPr>
          <w:rFonts w:ascii="Montserrat" w:hAnsi="Montserrat" w:cs="Calibri"/>
          <w:sz w:val="18"/>
          <w:szCs w:val="18"/>
        </w:rPr>
        <w:t xml:space="preserve"> [</w:t>
      </w:r>
      <w:r w:rsidR="008D38D4">
        <w:rPr>
          <w:rFonts w:ascii="Montserrat" w:hAnsi="Montserrat" w:cs="Calibri"/>
          <w:sz w:val="18"/>
          <w:szCs w:val="18"/>
        </w:rPr>
        <w:t>Excepted</w:t>
      </w:r>
      <w:r w:rsidR="003C2D79">
        <w:rPr>
          <w:rFonts w:ascii="Montserrat" w:hAnsi="Montserrat" w:cs="Calibri"/>
          <w:sz w:val="18"/>
          <w:szCs w:val="18"/>
        </w:rPr>
        <w:t xml:space="preserve"> 2025]</w:t>
      </w:r>
    </w:p>
    <w:p w14:paraId="27D8C0A8" w14:textId="0A579CBD" w:rsidR="00124AF3" w:rsidRPr="0097639C" w:rsidRDefault="00124AF3" w:rsidP="00F91C69">
      <w:pPr>
        <w:pStyle w:val="Style3"/>
        <w:spacing w:line="276" w:lineRule="auto"/>
        <w:rPr>
          <w:rStyle w:val="BodyChar"/>
          <w:b w:val="0"/>
          <w:bCs w:val="0"/>
        </w:rPr>
      </w:pPr>
    </w:p>
    <w:sectPr w:rsidR="00124AF3" w:rsidRPr="0097639C" w:rsidSect="007472B0">
      <w:footerReference w:type="default" r:id="rId14"/>
      <w:pgSz w:w="11906" w:h="16838" w:code="9"/>
      <w:pgMar w:top="567" w:right="567" w:bottom="567" w:left="567" w:header="709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BD75D" w14:textId="77777777" w:rsidR="00C14D35" w:rsidRDefault="00C14D35">
      <w:r>
        <w:separator/>
      </w:r>
    </w:p>
  </w:endnote>
  <w:endnote w:type="continuationSeparator" w:id="0">
    <w:p w14:paraId="2BF63C6B" w14:textId="77777777" w:rsidR="00C14D35" w:rsidRDefault="00C14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759C2" w14:textId="77777777" w:rsidR="0027742A" w:rsidRDefault="0027742A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F40B62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F40B62">
      <w:rPr>
        <w:b/>
        <w:noProof/>
      </w:rPr>
      <w:t>1</w:t>
    </w:r>
    <w:r>
      <w:rPr>
        <w:b/>
      </w:rPr>
      <w:fldChar w:fldCharType="end"/>
    </w:r>
  </w:p>
  <w:p w14:paraId="297B2B83" w14:textId="77777777" w:rsidR="0027742A" w:rsidRDefault="0027742A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2857F" w14:textId="77777777" w:rsidR="00C14D35" w:rsidRDefault="00C14D35">
      <w:r>
        <w:separator/>
      </w:r>
    </w:p>
  </w:footnote>
  <w:footnote w:type="continuationSeparator" w:id="0">
    <w:p w14:paraId="09C0FD4D" w14:textId="77777777" w:rsidR="00C14D35" w:rsidRDefault="00C14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3" type="#_x0000_t75" style="width:450pt;height:450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0"/>
        </w:tabs>
        <w:ind w:left="144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216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88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360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432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504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76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648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720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C6E6DF28"/>
    <w:lvl w:ilvl="0" w:tplc="FFFFFFFF">
      <w:start w:val="1"/>
      <w:numFmt w:val="bullet"/>
      <w:lvlText w:val="●"/>
      <w:lvlJc w:val="left"/>
      <w:pPr>
        <w:tabs>
          <w:tab w:val="num" w:pos="162"/>
        </w:tabs>
        <w:ind w:left="1242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62"/>
        </w:tabs>
        <w:ind w:left="1962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62"/>
        </w:tabs>
        <w:ind w:left="2682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162"/>
        </w:tabs>
        <w:ind w:left="3402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162"/>
        </w:tabs>
        <w:ind w:left="4122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162"/>
        </w:tabs>
        <w:ind w:left="4842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162"/>
        </w:tabs>
        <w:ind w:left="5562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162"/>
        </w:tabs>
        <w:ind w:left="6282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162"/>
        </w:tabs>
        <w:ind w:left="7002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2AF2C83"/>
    <w:multiLevelType w:val="hybridMultilevel"/>
    <w:tmpl w:val="C68C9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31EEC"/>
    <w:multiLevelType w:val="hybridMultilevel"/>
    <w:tmpl w:val="008EB810"/>
    <w:lvl w:ilvl="0" w:tplc="C7D2733C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  <w:szCs w:val="20"/>
      </w:rPr>
    </w:lvl>
    <w:lvl w:ilvl="1" w:tplc="9B221576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8D7A11F0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6F0236E0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75FA8846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74007F72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CCA09808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E9586386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7BE2036C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4" w15:restartNumberingAfterBreak="0">
    <w:nsid w:val="0CFF4B43"/>
    <w:multiLevelType w:val="hybridMultilevel"/>
    <w:tmpl w:val="12BC3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0146E"/>
    <w:multiLevelType w:val="hybridMultilevel"/>
    <w:tmpl w:val="38E623DE"/>
    <w:lvl w:ilvl="0" w:tplc="65721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93BD1"/>
    <w:multiLevelType w:val="hybridMultilevel"/>
    <w:tmpl w:val="1F74FA2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A0BF6"/>
    <w:multiLevelType w:val="hybridMultilevel"/>
    <w:tmpl w:val="3C22398C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824199"/>
    <w:multiLevelType w:val="hybridMultilevel"/>
    <w:tmpl w:val="8E2C9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77A78"/>
    <w:multiLevelType w:val="hybridMultilevel"/>
    <w:tmpl w:val="52388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56FE0"/>
    <w:multiLevelType w:val="hybridMultilevel"/>
    <w:tmpl w:val="C9B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F0750"/>
    <w:multiLevelType w:val="hybridMultilevel"/>
    <w:tmpl w:val="834E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67D1C"/>
    <w:multiLevelType w:val="hybridMultilevel"/>
    <w:tmpl w:val="FE14CDD0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000EF1"/>
    <w:multiLevelType w:val="hybridMultilevel"/>
    <w:tmpl w:val="D6680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6"/>
  </w:num>
  <w:num w:numId="5">
    <w:abstractNumId w:val="7"/>
  </w:num>
  <w:num w:numId="6">
    <w:abstractNumId w:val="12"/>
  </w:num>
  <w:num w:numId="7">
    <w:abstractNumId w:val="2"/>
  </w:num>
  <w:num w:numId="8">
    <w:abstractNumId w:val="0"/>
  </w:num>
  <w:num w:numId="9">
    <w:abstractNumId w:val="1"/>
  </w:num>
  <w:num w:numId="10">
    <w:abstractNumId w:val="13"/>
  </w:num>
  <w:num w:numId="11">
    <w:abstractNumId w:val="8"/>
  </w:num>
  <w:num w:numId="12">
    <w:abstractNumId w:val="9"/>
  </w:num>
  <w:num w:numId="13">
    <w:abstractNumId w:val="3"/>
  </w:num>
  <w:num w:numId="1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116C6"/>
    <w:rsid w:val="00011FCE"/>
    <w:rsid w:val="00017C12"/>
    <w:rsid w:val="000233FF"/>
    <w:rsid w:val="00030B6A"/>
    <w:rsid w:val="00031242"/>
    <w:rsid w:val="00040ADF"/>
    <w:rsid w:val="00044036"/>
    <w:rsid w:val="00072441"/>
    <w:rsid w:val="00075E94"/>
    <w:rsid w:val="00082166"/>
    <w:rsid w:val="00094ABC"/>
    <w:rsid w:val="000B24EC"/>
    <w:rsid w:val="000D3DC0"/>
    <w:rsid w:val="000D685D"/>
    <w:rsid w:val="000E1989"/>
    <w:rsid w:val="000E4398"/>
    <w:rsid w:val="000E4462"/>
    <w:rsid w:val="000F4A11"/>
    <w:rsid w:val="00104C8C"/>
    <w:rsid w:val="00114FF2"/>
    <w:rsid w:val="00117B3E"/>
    <w:rsid w:val="00124AF3"/>
    <w:rsid w:val="00125869"/>
    <w:rsid w:val="0014004C"/>
    <w:rsid w:val="00141E1A"/>
    <w:rsid w:val="0015157C"/>
    <w:rsid w:val="00154DC6"/>
    <w:rsid w:val="00166536"/>
    <w:rsid w:val="0017038A"/>
    <w:rsid w:val="001857FB"/>
    <w:rsid w:val="001906CD"/>
    <w:rsid w:val="00192A22"/>
    <w:rsid w:val="001A4E7F"/>
    <w:rsid w:val="001A686B"/>
    <w:rsid w:val="001B08EA"/>
    <w:rsid w:val="001C0A49"/>
    <w:rsid w:val="001C48EB"/>
    <w:rsid w:val="001D1A1F"/>
    <w:rsid w:val="001D6EE5"/>
    <w:rsid w:val="001F63FC"/>
    <w:rsid w:val="00213F5D"/>
    <w:rsid w:val="0021434C"/>
    <w:rsid w:val="0022235C"/>
    <w:rsid w:val="00231C0C"/>
    <w:rsid w:val="00232FB4"/>
    <w:rsid w:val="00235B2D"/>
    <w:rsid w:val="002401B2"/>
    <w:rsid w:val="00240E6E"/>
    <w:rsid w:val="00241716"/>
    <w:rsid w:val="002417E4"/>
    <w:rsid w:val="002444F3"/>
    <w:rsid w:val="00251F7E"/>
    <w:rsid w:val="0025637E"/>
    <w:rsid w:val="00261CB9"/>
    <w:rsid w:val="00270017"/>
    <w:rsid w:val="00271B7D"/>
    <w:rsid w:val="00274A97"/>
    <w:rsid w:val="00275848"/>
    <w:rsid w:val="0027742A"/>
    <w:rsid w:val="00284A0E"/>
    <w:rsid w:val="002850C6"/>
    <w:rsid w:val="00292B6D"/>
    <w:rsid w:val="002A656E"/>
    <w:rsid w:val="002B15CE"/>
    <w:rsid w:val="002C51BC"/>
    <w:rsid w:val="002E0703"/>
    <w:rsid w:val="002E5E86"/>
    <w:rsid w:val="002F26DD"/>
    <w:rsid w:val="002F55FB"/>
    <w:rsid w:val="00306386"/>
    <w:rsid w:val="0031331B"/>
    <w:rsid w:val="00314A7E"/>
    <w:rsid w:val="003166A7"/>
    <w:rsid w:val="0032086D"/>
    <w:rsid w:val="00335C5C"/>
    <w:rsid w:val="003552F8"/>
    <w:rsid w:val="003558BD"/>
    <w:rsid w:val="00360FA2"/>
    <w:rsid w:val="003723ED"/>
    <w:rsid w:val="00374934"/>
    <w:rsid w:val="003758E8"/>
    <w:rsid w:val="00386C37"/>
    <w:rsid w:val="00397BB4"/>
    <w:rsid w:val="003A23D7"/>
    <w:rsid w:val="003A74F1"/>
    <w:rsid w:val="003C044C"/>
    <w:rsid w:val="003C2D79"/>
    <w:rsid w:val="003C534F"/>
    <w:rsid w:val="003C56B1"/>
    <w:rsid w:val="003E0BAE"/>
    <w:rsid w:val="003E7009"/>
    <w:rsid w:val="003F19EE"/>
    <w:rsid w:val="003F3E68"/>
    <w:rsid w:val="00401CB9"/>
    <w:rsid w:val="00402451"/>
    <w:rsid w:val="0040266D"/>
    <w:rsid w:val="00402BFC"/>
    <w:rsid w:val="00405DDF"/>
    <w:rsid w:val="00406294"/>
    <w:rsid w:val="00407831"/>
    <w:rsid w:val="00416E5A"/>
    <w:rsid w:val="00426DB5"/>
    <w:rsid w:val="00430964"/>
    <w:rsid w:val="004338BE"/>
    <w:rsid w:val="004404B5"/>
    <w:rsid w:val="004410B9"/>
    <w:rsid w:val="00441EA2"/>
    <w:rsid w:val="00442DD1"/>
    <w:rsid w:val="00450F82"/>
    <w:rsid w:val="004630E5"/>
    <w:rsid w:val="00464A92"/>
    <w:rsid w:val="00464B04"/>
    <w:rsid w:val="00470FAB"/>
    <w:rsid w:val="00476948"/>
    <w:rsid w:val="00484600"/>
    <w:rsid w:val="0049487D"/>
    <w:rsid w:val="004C1D71"/>
    <w:rsid w:val="004D1AF9"/>
    <w:rsid w:val="004D2004"/>
    <w:rsid w:val="004F1B8D"/>
    <w:rsid w:val="004F6567"/>
    <w:rsid w:val="00505C49"/>
    <w:rsid w:val="00544E7A"/>
    <w:rsid w:val="00551719"/>
    <w:rsid w:val="00552545"/>
    <w:rsid w:val="00561061"/>
    <w:rsid w:val="00563759"/>
    <w:rsid w:val="005678FB"/>
    <w:rsid w:val="00570E73"/>
    <w:rsid w:val="005712CD"/>
    <w:rsid w:val="0057139C"/>
    <w:rsid w:val="005728E6"/>
    <w:rsid w:val="005907A5"/>
    <w:rsid w:val="00591C2A"/>
    <w:rsid w:val="00596EEF"/>
    <w:rsid w:val="005A2532"/>
    <w:rsid w:val="005B4C84"/>
    <w:rsid w:val="005B4E61"/>
    <w:rsid w:val="005C0F60"/>
    <w:rsid w:val="005C2D92"/>
    <w:rsid w:val="005D001F"/>
    <w:rsid w:val="005E32D9"/>
    <w:rsid w:val="005E75C0"/>
    <w:rsid w:val="005E7893"/>
    <w:rsid w:val="00601010"/>
    <w:rsid w:val="00602C7E"/>
    <w:rsid w:val="00606CD3"/>
    <w:rsid w:val="00614D75"/>
    <w:rsid w:val="00616211"/>
    <w:rsid w:val="00620718"/>
    <w:rsid w:val="0063576B"/>
    <w:rsid w:val="00635B9E"/>
    <w:rsid w:val="00644B68"/>
    <w:rsid w:val="006467C3"/>
    <w:rsid w:val="00662B06"/>
    <w:rsid w:val="006710DA"/>
    <w:rsid w:val="00672096"/>
    <w:rsid w:val="00681253"/>
    <w:rsid w:val="00683094"/>
    <w:rsid w:val="006871F1"/>
    <w:rsid w:val="006A07BD"/>
    <w:rsid w:val="006A22CF"/>
    <w:rsid w:val="006A2DA6"/>
    <w:rsid w:val="006C0024"/>
    <w:rsid w:val="006C1EA9"/>
    <w:rsid w:val="006C3548"/>
    <w:rsid w:val="006D27C0"/>
    <w:rsid w:val="006D54E6"/>
    <w:rsid w:val="006E5103"/>
    <w:rsid w:val="006F279A"/>
    <w:rsid w:val="00703B6D"/>
    <w:rsid w:val="007043AC"/>
    <w:rsid w:val="0071146F"/>
    <w:rsid w:val="007272A1"/>
    <w:rsid w:val="00744B15"/>
    <w:rsid w:val="007472B0"/>
    <w:rsid w:val="00755142"/>
    <w:rsid w:val="007636EA"/>
    <w:rsid w:val="007809A4"/>
    <w:rsid w:val="00780D9D"/>
    <w:rsid w:val="007858D5"/>
    <w:rsid w:val="007B780D"/>
    <w:rsid w:val="007E5F9D"/>
    <w:rsid w:val="007E698B"/>
    <w:rsid w:val="007E79FC"/>
    <w:rsid w:val="007F058D"/>
    <w:rsid w:val="007F1984"/>
    <w:rsid w:val="007F216F"/>
    <w:rsid w:val="008032B8"/>
    <w:rsid w:val="00803410"/>
    <w:rsid w:val="0080678C"/>
    <w:rsid w:val="008160A7"/>
    <w:rsid w:val="00821CD2"/>
    <w:rsid w:val="00825C28"/>
    <w:rsid w:val="00831C3D"/>
    <w:rsid w:val="008342DE"/>
    <w:rsid w:val="008344C3"/>
    <w:rsid w:val="00835A97"/>
    <w:rsid w:val="00836D1A"/>
    <w:rsid w:val="008418E3"/>
    <w:rsid w:val="00841DA2"/>
    <w:rsid w:val="0084212F"/>
    <w:rsid w:val="0085135C"/>
    <w:rsid w:val="008708E6"/>
    <w:rsid w:val="00870BAA"/>
    <w:rsid w:val="00871992"/>
    <w:rsid w:val="0087537B"/>
    <w:rsid w:val="0087583B"/>
    <w:rsid w:val="008764E4"/>
    <w:rsid w:val="008A2BBC"/>
    <w:rsid w:val="008B20EE"/>
    <w:rsid w:val="008D38D4"/>
    <w:rsid w:val="008F65D8"/>
    <w:rsid w:val="00905586"/>
    <w:rsid w:val="009224FF"/>
    <w:rsid w:val="009263A1"/>
    <w:rsid w:val="00930B78"/>
    <w:rsid w:val="00936331"/>
    <w:rsid w:val="0093755B"/>
    <w:rsid w:val="009405D4"/>
    <w:rsid w:val="00952735"/>
    <w:rsid w:val="00962B2A"/>
    <w:rsid w:val="00971B1F"/>
    <w:rsid w:val="0097639C"/>
    <w:rsid w:val="009763E6"/>
    <w:rsid w:val="00976B5B"/>
    <w:rsid w:val="009A1997"/>
    <w:rsid w:val="009B6BF3"/>
    <w:rsid w:val="009B70A2"/>
    <w:rsid w:val="009B75F1"/>
    <w:rsid w:val="009C340C"/>
    <w:rsid w:val="009D0196"/>
    <w:rsid w:val="009F571E"/>
    <w:rsid w:val="009F6F2B"/>
    <w:rsid w:val="00A00D1F"/>
    <w:rsid w:val="00A02496"/>
    <w:rsid w:val="00A14BC0"/>
    <w:rsid w:val="00A15905"/>
    <w:rsid w:val="00A314A1"/>
    <w:rsid w:val="00A31B74"/>
    <w:rsid w:val="00A478DC"/>
    <w:rsid w:val="00A56E04"/>
    <w:rsid w:val="00A60D3F"/>
    <w:rsid w:val="00A74DDB"/>
    <w:rsid w:val="00A77B3E"/>
    <w:rsid w:val="00A86FA6"/>
    <w:rsid w:val="00A91F53"/>
    <w:rsid w:val="00AA0F80"/>
    <w:rsid w:val="00AA59AA"/>
    <w:rsid w:val="00AB16F1"/>
    <w:rsid w:val="00AB5C5A"/>
    <w:rsid w:val="00AC17CC"/>
    <w:rsid w:val="00AC63D7"/>
    <w:rsid w:val="00AD4B35"/>
    <w:rsid w:val="00AD6444"/>
    <w:rsid w:val="00AE394D"/>
    <w:rsid w:val="00AE4B91"/>
    <w:rsid w:val="00AE5A1A"/>
    <w:rsid w:val="00AE7362"/>
    <w:rsid w:val="00AF496E"/>
    <w:rsid w:val="00B03F78"/>
    <w:rsid w:val="00B2215B"/>
    <w:rsid w:val="00B23EA2"/>
    <w:rsid w:val="00B260AD"/>
    <w:rsid w:val="00B27ED2"/>
    <w:rsid w:val="00B3102A"/>
    <w:rsid w:val="00B335DE"/>
    <w:rsid w:val="00B34F10"/>
    <w:rsid w:val="00B43DC8"/>
    <w:rsid w:val="00B54CD6"/>
    <w:rsid w:val="00B54D08"/>
    <w:rsid w:val="00B618CF"/>
    <w:rsid w:val="00B70C5C"/>
    <w:rsid w:val="00B73192"/>
    <w:rsid w:val="00B73FA6"/>
    <w:rsid w:val="00B75546"/>
    <w:rsid w:val="00B803E4"/>
    <w:rsid w:val="00B80F57"/>
    <w:rsid w:val="00B8166D"/>
    <w:rsid w:val="00B8493F"/>
    <w:rsid w:val="00BB6D1B"/>
    <w:rsid w:val="00BC7B04"/>
    <w:rsid w:val="00BE1335"/>
    <w:rsid w:val="00C06223"/>
    <w:rsid w:val="00C105C1"/>
    <w:rsid w:val="00C1192D"/>
    <w:rsid w:val="00C14D35"/>
    <w:rsid w:val="00C14E30"/>
    <w:rsid w:val="00C16354"/>
    <w:rsid w:val="00C35A4B"/>
    <w:rsid w:val="00C5333C"/>
    <w:rsid w:val="00C56F73"/>
    <w:rsid w:val="00C61F40"/>
    <w:rsid w:val="00C66B8D"/>
    <w:rsid w:val="00C70AF0"/>
    <w:rsid w:val="00C71DED"/>
    <w:rsid w:val="00C8742C"/>
    <w:rsid w:val="00C91FDF"/>
    <w:rsid w:val="00CA08E6"/>
    <w:rsid w:val="00CB1C86"/>
    <w:rsid w:val="00CD7DF5"/>
    <w:rsid w:val="00CE035F"/>
    <w:rsid w:val="00CF3FBC"/>
    <w:rsid w:val="00D005CE"/>
    <w:rsid w:val="00D03AF7"/>
    <w:rsid w:val="00D04DF4"/>
    <w:rsid w:val="00D05ECB"/>
    <w:rsid w:val="00D124A3"/>
    <w:rsid w:val="00D14912"/>
    <w:rsid w:val="00D2240A"/>
    <w:rsid w:val="00D248CC"/>
    <w:rsid w:val="00D25270"/>
    <w:rsid w:val="00D40F0B"/>
    <w:rsid w:val="00D64BB5"/>
    <w:rsid w:val="00D7006C"/>
    <w:rsid w:val="00D70C1C"/>
    <w:rsid w:val="00DA3870"/>
    <w:rsid w:val="00DA7345"/>
    <w:rsid w:val="00DB2D62"/>
    <w:rsid w:val="00DB6F19"/>
    <w:rsid w:val="00DD4DA1"/>
    <w:rsid w:val="00DE2F81"/>
    <w:rsid w:val="00DF6A98"/>
    <w:rsid w:val="00E003D8"/>
    <w:rsid w:val="00E10759"/>
    <w:rsid w:val="00E431CB"/>
    <w:rsid w:val="00E522AB"/>
    <w:rsid w:val="00E52B21"/>
    <w:rsid w:val="00E5669D"/>
    <w:rsid w:val="00E67734"/>
    <w:rsid w:val="00E81BEB"/>
    <w:rsid w:val="00E84930"/>
    <w:rsid w:val="00E85369"/>
    <w:rsid w:val="00E86891"/>
    <w:rsid w:val="00E87087"/>
    <w:rsid w:val="00E87447"/>
    <w:rsid w:val="00E916DC"/>
    <w:rsid w:val="00E9639D"/>
    <w:rsid w:val="00EA2CA0"/>
    <w:rsid w:val="00EA48FE"/>
    <w:rsid w:val="00EC5395"/>
    <w:rsid w:val="00ED494F"/>
    <w:rsid w:val="00ED7F37"/>
    <w:rsid w:val="00EF5820"/>
    <w:rsid w:val="00F00FA5"/>
    <w:rsid w:val="00F045C3"/>
    <w:rsid w:val="00F0785B"/>
    <w:rsid w:val="00F15829"/>
    <w:rsid w:val="00F17C94"/>
    <w:rsid w:val="00F2040F"/>
    <w:rsid w:val="00F2172D"/>
    <w:rsid w:val="00F2542F"/>
    <w:rsid w:val="00F33E5E"/>
    <w:rsid w:val="00F351ED"/>
    <w:rsid w:val="00F40B62"/>
    <w:rsid w:val="00F434AD"/>
    <w:rsid w:val="00F439D2"/>
    <w:rsid w:val="00F5337F"/>
    <w:rsid w:val="00F640B6"/>
    <w:rsid w:val="00F66D77"/>
    <w:rsid w:val="00F76328"/>
    <w:rsid w:val="00F82CF1"/>
    <w:rsid w:val="00F832D4"/>
    <w:rsid w:val="00F91C69"/>
    <w:rsid w:val="00FA01F1"/>
    <w:rsid w:val="00FA316A"/>
    <w:rsid w:val="00FA354B"/>
    <w:rsid w:val="00FA6E7C"/>
    <w:rsid w:val="00FB481D"/>
    <w:rsid w:val="00FC1844"/>
    <w:rsid w:val="00FC22F6"/>
    <w:rsid w:val="00FC47FD"/>
    <w:rsid w:val="00FC6E4F"/>
    <w:rsid w:val="00FC7259"/>
    <w:rsid w:val="00FE0716"/>
    <w:rsid w:val="00FE3805"/>
    <w:rsid w:val="00FE478B"/>
    <w:rsid w:val="00FE6A9A"/>
    <w:rsid w:val="00FF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D93AB"/>
  <w15:chartTrackingRefBased/>
  <w15:docId w15:val="{74635945-B7DE-49A4-9606-75A83F99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uiPriority="99"/>
    <w:lsdException w:name="HTML Bottom of Form" w:uiPriority="99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6D1A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1EA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C1EA9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6C1EA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C1EA9"/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F00F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00FA5"/>
    <w:rPr>
      <w:rFonts w:ascii="Segoe UI" w:hAnsi="Segoe UI" w:cs="Segoe UI"/>
      <w:color w:val="000000"/>
      <w:sz w:val="18"/>
      <w:szCs w:val="18"/>
    </w:rPr>
  </w:style>
  <w:style w:type="paragraph" w:customStyle="1" w:styleId="Default">
    <w:name w:val="Default"/>
    <w:rsid w:val="00831C3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fontstyle01">
    <w:name w:val="fontstyle01"/>
    <w:rsid w:val="00F17C94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003D8"/>
    <w:pPr>
      <w:ind w:left="720"/>
    </w:pPr>
  </w:style>
  <w:style w:type="character" w:customStyle="1" w:styleId="fontstyle21">
    <w:name w:val="fontstyle21"/>
    <w:rsid w:val="00E003D8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rsid w:val="007636E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uiPriority w:val="99"/>
    <w:unhideWhenUsed/>
    <w:rsid w:val="00360FA2"/>
    <w:rPr>
      <w:color w:val="0000FF"/>
      <w:u w:val="single"/>
    </w:rPr>
  </w:style>
  <w:style w:type="character" w:styleId="Strong">
    <w:name w:val="Strong"/>
    <w:uiPriority w:val="22"/>
    <w:qFormat/>
    <w:rsid w:val="00360FA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60FA2"/>
    <w:pPr>
      <w:pBdr>
        <w:bottom w:val="single" w:sz="6" w:space="1" w:color="auto"/>
      </w:pBdr>
      <w:jc w:val="center"/>
    </w:pPr>
    <w:rPr>
      <w:rFonts w:ascii="Arial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360FA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60FA2"/>
    <w:pPr>
      <w:pBdr>
        <w:top w:val="single" w:sz="6" w:space="1" w:color="auto"/>
      </w:pBdr>
      <w:jc w:val="center"/>
    </w:pPr>
    <w:rPr>
      <w:rFonts w:ascii="Arial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360FA2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60FA2"/>
    <w:pPr>
      <w:spacing w:before="100" w:beforeAutospacing="1" w:after="100" w:afterAutospacing="1"/>
    </w:pPr>
    <w:rPr>
      <w:color w:val="auto"/>
    </w:rPr>
  </w:style>
  <w:style w:type="paragraph" w:styleId="NoSpacing">
    <w:name w:val="No Spacing"/>
    <w:link w:val="NoSpacingChar"/>
    <w:uiPriority w:val="1"/>
    <w:qFormat/>
    <w:rsid w:val="00094ABC"/>
    <w:rPr>
      <w:rFonts w:ascii="Calibri" w:hAnsi="Calibri" w:cs="Arial"/>
      <w:sz w:val="22"/>
      <w:szCs w:val="22"/>
    </w:rPr>
  </w:style>
  <w:style w:type="character" w:customStyle="1" w:styleId="NoSpacingChar">
    <w:name w:val="No Spacing Char"/>
    <w:link w:val="NoSpacing"/>
    <w:uiPriority w:val="1"/>
    <w:rsid w:val="00094ABC"/>
    <w:rPr>
      <w:rFonts w:ascii="Calibri" w:hAnsi="Calibri" w:cs="Arial"/>
      <w:sz w:val="22"/>
      <w:szCs w:val="22"/>
    </w:rPr>
  </w:style>
  <w:style w:type="paragraph" w:customStyle="1" w:styleId="Style1">
    <w:name w:val="Style1"/>
    <w:basedOn w:val="Normal"/>
    <w:link w:val="Style1Char"/>
    <w:qFormat/>
    <w:rsid w:val="00616211"/>
    <w:rPr>
      <w:rFonts w:ascii="Calibri" w:hAnsi="Calibri" w:cs="Calibri"/>
      <w:b/>
      <w:bCs/>
      <w:color w:val="1F4E79"/>
      <w:sz w:val="22"/>
      <w:szCs w:val="22"/>
    </w:rPr>
  </w:style>
  <w:style w:type="paragraph" w:customStyle="1" w:styleId="Style2">
    <w:name w:val="Style2"/>
    <w:basedOn w:val="Normal"/>
    <w:link w:val="Style2Char"/>
    <w:autoRedefine/>
    <w:qFormat/>
    <w:rsid w:val="00F82CF1"/>
    <w:pPr>
      <w:pBdr>
        <w:bottom w:val="threeDEmboss" w:sz="12" w:space="1" w:color="D9D9D9"/>
      </w:pBdr>
    </w:pPr>
    <w:rPr>
      <w:rFonts w:ascii="Arial" w:hAnsi="Arial" w:cs="Calibri"/>
      <w:b/>
      <w:bCs/>
      <w:color w:val="5B4C3B"/>
      <w:sz w:val="32"/>
      <w:szCs w:val="32"/>
    </w:rPr>
  </w:style>
  <w:style w:type="character" w:customStyle="1" w:styleId="Style1Char">
    <w:name w:val="Style1 Char"/>
    <w:link w:val="Style1"/>
    <w:rsid w:val="00616211"/>
    <w:rPr>
      <w:rFonts w:ascii="Calibri" w:hAnsi="Calibri" w:cs="Calibri"/>
      <w:b/>
      <w:bCs/>
      <w:color w:val="1F4E79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AB5C5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Style2Char">
    <w:name w:val="Style2 Char"/>
    <w:link w:val="Style2"/>
    <w:rsid w:val="00F82CF1"/>
    <w:rPr>
      <w:rFonts w:ascii="Arial" w:hAnsi="Arial" w:cs="Calibri"/>
      <w:b/>
      <w:bCs/>
      <w:color w:val="5B4C3B"/>
      <w:sz w:val="32"/>
      <w:szCs w:val="32"/>
    </w:rPr>
  </w:style>
  <w:style w:type="character" w:customStyle="1" w:styleId="TitleChar">
    <w:name w:val="Title Char"/>
    <w:link w:val="Title"/>
    <w:rsid w:val="00AB5C5A"/>
    <w:rPr>
      <w:rFonts w:ascii="Calibri Light" w:eastAsia="Times New Roman" w:hAnsi="Calibri Light" w:cs="Times New Roman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rsid w:val="0032086D"/>
    <w:tblPr>
      <w:tblBorders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  <w:insideH w:val="single" w:sz="6" w:space="0" w:color="FFFFFF"/>
        <w:insideV w:val="single" w:sz="6" w:space="0" w:color="FFFFFF"/>
      </w:tblBorders>
    </w:tblPr>
  </w:style>
  <w:style w:type="character" w:customStyle="1" w:styleId="view-count">
    <w:name w:val="view-count"/>
    <w:rsid w:val="0032086D"/>
  </w:style>
  <w:style w:type="character" w:styleId="Emphasis">
    <w:name w:val="Emphasis"/>
    <w:qFormat/>
    <w:rsid w:val="0032086D"/>
    <w:rPr>
      <w:i/>
      <w:iCs/>
    </w:rPr>
  </w:style>
  <w:style w:type="table" w:styleId="TableProfessional">
    <w:name w:val="Table Professional"/>
    <w:basedOn w:val="TableNormal"/>
    <w:rsid w:val="00213F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213F5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213F5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2-Accent1">
    <w:name w:val="Grid Table 2 Accent 1"/>
    <w:basedOn w:val="TableNormal"/>
    <w:uiPriority w:val="47"/>
    <w:rsid w:val="00213F5D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eGrid1">
    <w:name w:val="Table Grid 1"/>
    <w:basedOn w:val="TableNormal"/>
    <w:rsid w:val="00213F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A91F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A91F5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2">
    <w:name w:val="Table Grid 2"/>
    <w:basedOn w:val="TableNormal"/>
    <w:rsid w:val="00825C2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D019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602C7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602C7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Style3">
    <w:name w:val="Style3"/>
    <w:basedOn w:val="Normal"/>
    <w:link w:val="Style3Char"/>
    <w:qFormat/>
    <w:rsid w:val="0063576B"/>
    <w:rPr>
      <w:rFonts w:ascii="Calibri" w:hAnsi="Calibri" w:cs="Calibri"/>
      <w:b/>
      <w:bCs/>
      <w:color w:val="1F4E79"/>
      <w:sz w:val="22"/>
      <w:szCs w:val="22"/>
    </w:rPr>
  </w:style>
  <w:style w:type="paragraph" w:customStyle="1" w:styleId="Style4">
    <w:name w:val="Style4"/>
    <w:basedOn w:val="Style2"/>
    <w:link w:val="Style4Char"/>
    <w:qFormat/>
    <w:rsid w:val="00416E5A"/>
    <w:pPr>
      <w:pBdr>
        <w:bottom w:val="none" w:sz="0" w:space="0" w:color="auto"/>
      </w:pBdr>
    </w:pPr>
  </w:style>
  <w:style w:type="character" w:customStyle="1" w:styleId="Style3Char">
    <w:name w:val="Style3 Char"/>
    <w:link w:val="Style3"/>
    <w:rsid w:val="0063576B"/>
    <w:rPr>
      <w:rFonts w:ascii="Calibri" w:hAnsi="Calibri" w:cs="Calibri"/>
      <w:b/>
      <w:bCs/>
      <w:color w:val="1F4E79"/>
      <w:sz w:val="22"/>
      <w:szCs w:val="22"/>
    </w:rPr>
  </w:style>
  <w:style w:type="paragraph" w:customStyle="1" w:styleId="Style5">
    <w:name w:val="Style5"/>
    <w:basedOn w:val="Style3"/>
    <w:link w:val="Style5Char"/>
    <w:qFormat/>
    <w:rsid w:val="00416E5A"/>
    <w:rPr>
      <w:noProof/>
      <w:sz w:val="96"/>
      <w:szCs w:val="96"/>
    </w:rPr>
  </w:style>
  <w:style w:type="character" w:customStyle="1" w:styleId="Style4Char">
    <w:name w:val="Style4 Char"/>
    <w:link w:val="Style4"/>
    <w:rsid w:val="00416E5A"/>
    <w:rPr>
      <w:rFonts w:ascii="Arial" w:hAnsi="Arial" w:cs="Calibri"/>
      <w:b/>
      <w:bCs/>
      <w:color w:val="5B4C3B"/>
      <w:sz w:val="32"/>
      <w:szCs w:val="32"/>
    </w:rPr>
  </w:style>
  <w:style w:type="character" w:customStyle="1" w:styleId="Style5Char">
    <w:name w:val="Style5 Char"/>
    <w:link w:val="Style5"/>
    <w:rsid w:val="00416E5A"/>
    <w:rPr>
      <w:rFonts w:ascii="Calibri" w:hAnsi="Calibri" w:cs="Calibri"/>
      <w:b/>
      <w:bCs/>
      <w:noProof/>
      <w:color w:val="1F4E79"/>
      <w:sz w:val="96"/>
      <w:szCs w:val="96"/>
    </w:rPr>
  </w:style>
  <w:style w:type="character" w:styleId="UnresolvedMention">
    <w:name w:val="Unresolved Mention"/>
    <w:basedOn w:val="DefaultParagraphFont"/>
    <w:uiPriority w:val="99"/>
    <w:semiHidden/>
    <w:unhideWhenUsed/>
    <w:rsid w:val="005E78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E7893"/>
    <w:rPr>
      <w:color w:val="954F72" w:themeColor="followedHyperlink"/>
      <w:u w:val="single"/>
    </w:rPr>
  </w:style>
  <w:style w:type="paragraph" w:customStyle="1" w:styleId="NAME">
    <w:name w:val="NAME"/>
    <w:basedOn w:val="Style4"/>
    <w:link w:val="NAMEChar"/>
    <w:qFormat/>
    <w:rsid w:val="0097639C"/>
    <w:pPr>
      <w:jc w:val="center"/>
    </w:pPr>
    <w:rPr>
      <w:rFonts w:ascii="Montserrat" w:hAnsi="Montserrat"/>
      <w:sz w:val="52"/>
      <w:szCs w:val="52"/>
    </w:rPr>
  </w:style>
  <w:style w:type="paragraph" w:customStyle="1" w:styleId="Titledev">
    <w:name w:val="Title dev"/>
    <w:basedOn w:val="Style4"/>
    <w:link w:val="TitledevChar"/>
    <w:qFormat/>
    <w:rsid w:val="0097639C"/>
    <w:pPr>
      <w:spacing w:line="276" w:lineRule="auto"/>
      <w:jc w:val="center"/>
    </w:pPr>
    <w:rPr>
      <w:rFonts w:ascii="Montserrat" w:hAnsi="Montserrat"/>
    </w:rPr>
  </w:style>
  <w:style w:type="character" w:customStyle="1" w:styleId="NAMEChar">
    <w:name w:val="NAME Char"/>
    <w:basedOn w:val="Style4Char"/>
    <w:link w:val="NAME"/>
    <w:rsid w:val="0097639C"/>
    <w:rPr>
      <w:rFonts w:ascii="Montserrat" w:hAnsi="Montserrat" w:cs="Calibri"/>
      <w:b/>
      <w:bCs/>
      <w:color w:val="5B4C3B"/>
      <w:sz w:val="52"/>
      <w:szCs w:val="52"/>
    </w:rPr>
  </w:style>
  <w:style w:type="paragraph" w:customStyle="1" w:styleId="Subtitleofme">
    <w:name w:val="Subtitle of me"/>
    <w:basedOn w:val="Style5"/>
    <w:link w:val="SubtitleofmeChar"/>
    <w:qFormat/>
    <w:rsid w:val="0097639C"/>
    <w:pPr>
      <w:spacing w:line="276" w:lineRule="auto"/>
    </w:pPr>
    <w:rPr>
      <w:rFonts w:ascii="Montserrat" w:hAnsi="Montserrat"/>
      <w:noProof w:val="0"/>
      <w:color w:val="5B4C3B"/>
      <w:sz w:val="24"/>
      <w:szCs w:val="24"/>
    </w:rPr>
  </w:style>
  <w:style w:type="character" w:customStyle="1" w:styleId="TitledevChar">
    <w:name w:val="Title dev Char"/>
    <w:basedOn w:val="Style4Char"/>
    <w:link w:val="Titledev"/>
    <w:rsid w:val="0097639C"/>
    <w:rPr>
      <w:rFonts w:ascii="Montserrat" w:hAnsi="Montserrat" w:cs="Calibri"/>
      <w:b/>
      <w:bCs/>
      <w:color w:val="5B4C3B"/>
      <w:sz w:val="32"/>
      <w:szCs w:val="32"/>
    </w:rPr>
  </w:style>
  <w:style w:type="paragraph" w:customStyle="1" w:styleId="Body">
    <w:name w:val="Body"/>
    <w:basedOn w:val="Normal"/>
    <w:link w:val="BodyChar"/>
    <w:qFormat/>
    <w:rsid w:val="0097639C"/>
    <w:pPr>
      <w:tabs>
        <w:tab w:val="left" w:pos="284"/>
      </w:tabs>
      <w:spacing w:line="276" w:lineRule="auto"/>
    </w:pPr>
    <w:rPr>
      <w:rFonts w:ascii="Montserrat" w:hAnsi="Montserrat" w:cs="Calibri"/>
      <w:sz w:val="18"/>
      <w:szCs w:val="18"/>
    </w:rPr>
  </w:style>
  <w:style w:type="character" w:customStyle="1" w:styleId="SubtitleofmeChar">
    <w:name w:val="Subtitle of me Char"/>
    <w:basedOn w:val="Style5Char"/>
    <w:link w:val="Subtitleofme"/>
    <w:rsid w:val="0097639C"/>
    <w:rPr>
      <w:rFonts w:ascii="Montserrat" w:hAnsi="Montserrat" w:cs="Calibri"/>
      <w:b/>
      <w:bCs/>
      <w:noProof/>
      <w:color w:val="5B4C3B"/>
      <w:sz w:val="24"/>
      <w:szCs w:val="24"/>
    </w:rPr>
  </w:style>
  <w:style w:type="character" w:customStyle="1" w:styleId="BodyChar">
    <w:name w:val="Body Char"/>
    <w:basedOn w:val="DefaultParagraphFont"/>
    <w:link w:val="Body"/>
    <w:rsid w:val="0097639C"/>
    <w:rPr>
      <w:rFonts w:ascii="Montserrat" w:hAnsi="Montserrat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1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6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37063">
                      <w:marLeft w:val="75"/>
                      <w:marRight w:val="75"/>
                      <w:marTop w:val="75"/>
                      <w:marBottom w:val="75"/>
                      <w:divBdr>
                        <w:top w:val="single" w:sz="12" w:space="19" w:color="000000"/>
                        <w:left w:val="single" w:sz="12" w:space="19" w:color="000000"/>
                        <w:bottom w:val="single" w:sz="12" w:space="19" w:color="000000"/>
                        <w:right w:val="single" w:sz="12" w:space="19" w:color="000000"/>
                      </w:divBdr>
                    </w:div>
                    <w:div w:id="190495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7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55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9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9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4459">
                      <w:marLeft w:val="75"/>
                      <w:marRight w:val="75"/>
                      <w:marTop w:val="75"/>
                      <w:marBottom w:val="75"/>
                      <w:divBdr>
                        <w:top w:val="single" w:sz="12" w:space="19" w:color="000000"/>
                        <w:left w:val="single" w:sz="12" w:space="19" w:color="000000"/>
                        <w:bottom w:val="single" w:sz="12" w:space="19" w:color="000000"/>
                        <w:right w:val="single" w:sz="12" w:space="19" w:color="000000"/>
                      </w:divBdr>
                    </w:div>
                    <w:div w:id="15861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1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4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5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george-edwar-9501a125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56444-2DF6-4A26-B94B-91BE16F43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4098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Edward</dc:creator>
  <cp:keywords/>
  <cp:lastModifiedBy>Incubus</cp:lastModifiedBy>
  <cp:revision>53</cp:revision>
  <cp:lastPrinted>2023-11-15T22:17:00Z</cp:lastPrinted>
  <dcterms:created xsi:type="dcterms:W3CDTF">2022-06-09T20:09:00Z</dcterms:created>
  <dcterms:modified xsi:type="dcterms:W3CDTF">2024-06-02T02:14:00Z</dcterms:modified>
</cp:coreProperties>
</file>